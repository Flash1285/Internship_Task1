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7FDC" w14:textId="5F7F91FB" w:rsidR="004C2EE9" w:rsidRPr="004E3222" w:rsidRDefault="00000000">
      <w:pPr>
        <w:rPr>
          <w:sz w:val="24"/>
          <w:szCs w:val="24"/>
        </w:rPr>
      </w:pPr>
      <w:r w:rsidRPr="004E3222">
        <w:rPr>
          <w:sz w:val="24"/>
          <w:szCs w:val="24"/>
        </w:rPr>
        <w:br/>
      </w:r>
      <w:r w:rsidRPr="004E3222">
        <w:rPr>
          <w:b/>
          <w:sz w:val="24"/>
          <w:szCs w:val="24"/>
        </w:rPr>
        <w:t>1. What is an open port?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An open port is a network endpoint on a device that’s listening for incoming connections or packets — like a door left partly open. It represents a running service (HTTP, SSH, etc.) that other machines can connect to.</w:t>
      </w:r>
    </w:p>
    <w:p w14:paraId="0CB4D897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2. How does Nmap perform a TCP SYN scan?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Nmap’s SYN scan sends a SYN packet (the first step of TCP’s handshake) to a target port and watches the reply: SYN+ACK means open, RST means closed. Because it usually doesn’t finish the handshake, it’s faster and a bit stealthier than a full connect scan.</w:t>
      </w:r>
    </w:p>
    <w:p w14:paraId="10E5DF24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3. What risks are associated with open ports?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Open ports expose services that might have unpatched bugs, weak configurations, or default credentials, giving attackers possible entry points. The more ports exposed, the larger your attack surface.</w:t>
      </w:r>
    </w:p>
    <w:p w14:paraId="5DAE2A17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4. Explain the difference between TCP and UDP scanning.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TCP scanning checks ports by attempting TCP handshakes or probes and relies on clear responses (SYN/ACK, RST). UDP scanning sends datagrams and infers state from replies or silence, which tends to be slower and less reliable because UDP is connectionless.</w:t>
      </w:r>
    </w:p>
    <w:p w14:paraId="7D918F2A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5. How can open ports be secured?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Close or disable unnecessary services, keep software patched, enforce strong authentication and access controls, and restrict access with firewall rules or network segmentation. Running services on non-default ports is only a minor obscurity — not real security.</w:t>
      </w:r>
    </w:p>
    <w:p w14:paraId="542E4427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6. What is a firewall's role regarding ports?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A firewall controls which ports and protocols are allowed in and out of a host or network, acting as a gatekeeper. It blocks unwanted traffic, enforces access policies, and reduces the number of services exposed to untrusted networks.</w:t>
      </w:r>
    </w:p>
    <w:p w14:paraId="0DF97CCA" w14:textId="764C5156" w:rsidR="004C2EE9" w:rsidRPr="004E3222" w:rsidRDefault="00000000">
      <w:pPr>
        <w:rPr>
          <w:b/>
          <w:sz w:val="24"/>
          <w:szCs w:val="24"/>
        </w:rPr>
      </w:pPr>
      <w:r w:rsidRPr="004E3222">
        <w:rPr>
          <w:b/>
          <w:sz w:val="24"/>
          <w:szCs w:val="24"/>
        </w:rPr>
        <w:t>7. What is a port scan and why do attackers perform it?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>A port scan is an automated probe of a host’s ports to discover which services are running and reachable. Attackers use scans to map a target’s attack surface and find vulnerable services to exploit.</w:t>
      </w:r>
    </w:p>
    <w:p w14:paraId="37350516" w14:textId="77777777" w:rsidR="004C2EE9" w:rsidRPr="004E3222" w:rsidRDefault="00000000">
      <w:pPr>
        <w:rPr>
          <w:sz w:val="24"/>
          <w:szCs w:val="24"/>
        </w:rPr>
      </w:pPr>
      <w:r w:rsidRPr="004E3222">
        <w:rPr>
          <w:b/>
          <w:sz w:val="24"/>
          <w:szCs w:val="24"/>
        </w:rPr>
        <w:t>8. How does Wireshark complement port scanning?</w:t>
      </w:r>
      <w:r w:rsidRPr="004E3222">
        <w:rPr>
          <w:b/>
          <w:sz w:val="24"/>
          <w:szCs w:val="24"/>
        </w:rPr>
        <w:br/>
      </w:r>
      <w:r w:rsidRPr="004E3222">
        <w:rPr>
          <w:sz w:val="24"/>
          <w:szCs w:val="24"/>
        </w:rPr>
        <w:t xml:space="preserve">Wireshark captures and inspects actual packet-level traffic so you can see how services communicate, diagnose unexpected responses, and verify what a scanner </w:t>
      </w:r>
      <w:r w:rsidRPr="004E3222">
        <w:rPr>
          <w:sz w:val="24"/>
          <w:szCs w:val="24"/>
        </w:rPr>
        <w:lastRenderedPageBreak/>
        <w:t>(or attacker) is doing. It’s excellent for troubleshooting and confirming whether a port is truly open, filtered, or misconfigured.</w:t>
      </w:r>
    </w:p>
    <w:sectPr w:rsidR="004C2EE9" w:rsidRPr="004E3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537679">
    <w:abstractNumId w:val="8"/>
  </w:num>
  <w:num w:numId="2" w16cid:durableId="2103212804">
    <w:abstractNumId w:val="6"/>
  </w:num>
  <w:num w:numId="3" w16cid:durableId="1801145114">
    <w:abstractNumId w:val="5"/>
  </w:num>
  <w:num w:numId="4" w16cid:durableId="44914057">
    <w:abstractNumId w:val="4"/>
  </w:num>
  <w:num w:numId="5" w16cid:durableId="1182819715">
    <w:abstractNumId w:val="7"/>
  </w:num>
  <w:num w:numId="6" w16cid:durableId="882400652">
    <w:abstractNumId w:val="3"/>
  </w:num>
  <w:num w:numId="7" w16cid:durableId="1086148083">
    <w:abstractNumId w:val="2"/>
  </w:num>
  <w:num w:numId="8" w16cid:durableId="1793555004">
    <w:abstractNumId w:val="1"/>
  </w:num>
  <w:num w:numId="9" w16cid:durableId="7008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EE9"/>
    <w:rsid w:val="004E3222"/>
    <w:rsid w:val="008C3A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F2442"/>
  <w14:defaultImageDpi w14:val="300"/>
  <w15:docId w15:val="{910CC92C-EF8E-45D4-BC6A-072F1197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 Garg</cp:lastModifiedBy>
  <cp:revision>2</cp:revision>
  <dcterms:created xsi:type="dcterms:W3CDTF">2013-12-23T23:15:00Z</dcterms:created>
  <dcterms:modified xsi:type="dcterms:W3CDTF">2025-10-20T11:18:00Z</dcterms:modified>
  <cp:category/>
</cp:coreProperties>
</file>